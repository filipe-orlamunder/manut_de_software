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57D" w14:textId="77777777" w:rsidR="00336865" w:rsidRDefault="00A1597D">
      <w:pPr>
        <w:pStyle w:val="Ttulo1"/>
        <w:rPr>
          <w:color w:val="auto"/>
        </w:rPr>
      </w:pPr>
      <w:r w:rsidRPr="008042A6">
        <w:rPr>
          <w:color w:val="auto"/>
        </w:rPr>
        <w:t xml:space="preserve">Ferramentas de </w:t>
      </w:r>
      <w:proofErr w:type="spellStart"/>
      <w:r w:rsidRPr="008042A6">
        <w:rPr>
          <w:color w:val="auto"/>
        </w:rPr>
        <w:t>Visualização</w:t>
      </w:r>
      <w:proofErr w:type="spellEnd"/>
      <w:r w:rsidRPr="008042A6">
        <w:rPr>
          <w:color w:val="auto"/>
        </w:rPr>
        <w:t xml:space="preserve"> de Logs</w:t>
      </w:r>
    </w:p>
    <w:p w14:paraId="650B69CE" w14:textId="77777777" w:rsidR="00A1597D" w:rsidRPr="00A1597D" w:rsidRDefault="00A1597D" w:rsidP="00A1597D">
      <w:pPr>
        <w:pStyle w:val="Ttulo2"/>
        <w:rPr>
          <w:color w:val="auto"/>
        </w:rPr>
      </w:pPr>
      <w:r w:rsidRPr="00A1597D">
        <w:rPr>
          <w:color w:val="auto"/>
        </w:rPr>
        <w:t xml:space="preserve">Filipe Luiz </w:t>
      </w:r>
      <w:proofErr w:type="spellStart"/>
      <w:r w:rsidRPr="00A1597D">
        <w:rPr>
          <w:color w:val="auto"/>
        </w:rPr>
        <w:t>Orlamünder</w:t>
      </w:r>
      <w:proofErr w:type="spellEnd"/>
      <w:r>
        <w:rPr>
          <w:color w:val="auto"/>
        </w:rPr>
        <w:t xml:space="preserve"> - </w:t>
      </w:r>
      <w:r w:rsidRPr="00A1597D">
        <w:rPr>
          <w:color w:val="auto"/>
        </w:rPr>
        <w:t>Cat</w:t>
      </w:r>
      <w:r>
        <w:rPr>
          <w:color w:val="auto"/>
        </w:rPr>
        <w:t>ó</w:t>
      </w:r>
      <w:r w:rsidRPr="00A1597D">
        <w:rPr>
          <w:color w:val="auto"/>
        </w:rPr>
        <w:t xml:space="preserve">lica de Santa Catarina </w:t>
      </w:r>
      <w:r>
        <w:rPr>
          <w:color w:val="auto"/>
        </w:rPr>
        <w:t>–</w:t>
      </w:r>
      <w:r w:rsidRPr="00A1597D">
        <w:rPr>
          <w:color w:val="auto"/>
        </w:rPr>
        <w:t xml:space="preserve"> Joinville</w:t>
      </w:r>
      <w:r>
        <w:rPr>
          <w:color w:val="auto"/>
        </w:rPr>
        <w:t xml:space="preserve"> SC</w:t>
      </w:r>
    </w:p>
    <w:p w14:paraId="01E6FC2D" w14:textId="77777777" w:rsidR="00336865" w:rsidRPr="008042A6" w:rsidRDefault="00A1597D">
      <w:pPr>
        <w:pStyle w:val="Ttulo2"/>
        <w:rPr>
          <w:color w:val="auto"/>
        </w:rPr>
      </w:pPr>
      <w:proofErr w:type="spellStart"/>
      <w:r w:rsidRPr="008042A6">
        <w:rPr>
          <w:color w:val="auto"/>
        </w:rPr>
        <w:t>Resumo</w:t>
      </w:r>
      <w:proofErr w:type="spellEnd"/>
    </w:p>
    <w:p w14:paraId="1564F2E3" w14:textId="77777777" w:rsidR="00336865" w:rsidRPr="008042A6" w:rsidRDefault="00A1597D">
      <w:r w:rsidRPr="008042A6">
        <w:t xml:space="preserve">Este artigo apresenta uma análise e recomendação de ferramentas de visualização de logs para analisar os logs gerados por programas. O foco é identificar as melhores ferramentas disponíveis, explicar suas </w:t>
      </w:r>
      <w:r w:rsidRPr="008042A6">
        <w:t>funcionalidades e demonstrar seu uso prático. A ferramenta Grafana foi escolhida para uma análise detalhada devido à sua flexibilidade e integração com várias fontes de dados.</w:t>
      </w:r>
    </w:p>
    <w:p w14:paraId="5CC6AC35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t>Palavras-chave</w:t>
      </w:r>
    </w:p>
    <w:p w14:paraId="4CC95182" w14:textId="77777777" w:rsidR="00336865" w:rsidRPr="008042A6" w:rsidRDefault="00A1597D">
      <w:r w:rsidRPr="008042A6">
        <w:t>Visualização de Logs, Grafana, Ferramentas de Monitoramento, Análise de Dados.</w:t>
      </w:r>
    </w:p>
    <w:p w14:paraId="6248C36A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t>1. Introdução</w:t>
      </w:r>
    </w:p>
    <w:p w14:paraId="1C7D9586" w14:textId="77777777" w:rsidR="00336865" w:rsidRPr="008042A6" w:rsidRDefault="00A1597D">
      <w:r w:rsidRPr="008042A6">
        <w:t>A análise de logs é essencial para entender o comportamento de sistemas, identificar problemas e melhorar a performance. Este artigo visa identificar e recomendar ferramentas de visualização de logs, escolher uma delas para um estudo mais detalhado e apresentar os resultados obtidos.</w:t>
      </w:r>
    </w:p>
    <w:p w14:paraId="18DDEB42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t>2. Ferramentas de Visualização de Logs Recomendadas</w:t>
      </w:r>
    </w:p>
    <w:p w14:paraId="1496F196" w14:textId="77777777" w:rsidR="00336865" w:rsidRPr="008042A6" w:rsidRDefault="00A1597D">
      <w:r w:rsidRPr="008042A6">
        <w:t>Abaixo estão algumas das ferramentas mais conhecidas e utilizadas para visualização de logs:</w:t>
      </w:r>
      <w:r w:rsidRPr="008042A6">
        <w:br/>
        <w:t>- Kibana (On-premise)</w:t>
      </w:r>
      <w:r w:rsidRPr="008042A6">
        <w:br/>
        <w:t>- Grafana (On-premise ou SaaS)</w:t>
      </w:r>
      <w:r w:rsidRPr="008042A6">
        <w:br/>
        <w:t>- Loggly (SaaS)</w:t>
      </w:r>
      <w:r w:rsidRPr="008042A6">
        <w:br/>
        <w:t>- Splunk (On-premise ou SaaS)</w:t>
      </w:r>
      <w:r w:rsidRPr="008042A6">
        <w:br/>
        <w:t>- Datadog (SaaS)</w:t>
      </w:r>
      <w:r w:rsidRPr="008042A6">
        <w:br/>
        <w:t>- Graylog (On-premise)</w:t>
      </w:r>
      <w:r w:rsidRPr="008042A6">
        <w:br/>
        <w:t>- Fluentd</w:t>
      </w:r>
      <w:r w:rsidRPr="008042A6">
        <w:br/>
        <w:t>- Dynatrace</w:t>
      </w:r>
      <w:r w:rsidRPr="008042A6">
        <w:br/>
        <w:t>- Sentry.io</w:t>
      </w:r>
      <w:r w:rsidRPr="008042A6">
        <w:br/>
        <w:t>- Logstash</w:t>
      </w:r>
    </w:p>
    <w:p w14:paraId="7DBEBA37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t>3. Escolha da Ferramenta</w:t>
      </w:r>
    </w:p>
    <w:p w14:paraId="18FACF10" w14:textId="77777777" w:rsidR="00336865" w:rsidRPr="008042A6" w:rsidRDefault="00A1597D">
      <w:r w:rsidRPr="008042A6">
        <w:t>Para este trabalho, escolhi utilizar o Grafana para a visualização dos logs gerados. A escolha se deu pela facilidade de integração com diferentes fontes de dados e a capacidade de criar dashboards customizáveis, permitindo uma visualização rica e intuitiva dos logs.</w:t>
      </w:r>
    </w:p>
    <w:p w14:paraId="68E64EAF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lastRenderedPageBreak/>
        <w:t>4. Configuração e Visualização</w:t>
      </w:r>
    </w:p>
    <w:p w14:paraId="6665806A" w14:textId="77777777" w:rsidR="00336865" w:rsidRPr="008042A6" w:rsidRDefault="00A1597D">
      <w:pPr>
        <w:pStyle w:val="Ttulo3"/>
        <w:rPr>
          <w:color w:val="auto"/>
        </w:rPr>
      </w:pPr>
      <w:r w:rsidRPr="008042A6">
        <w:rPr>
          <w:color w:val="auto"/>
        </w:rPr>
        <w:t>4.1 Configuração da Ferramenta</w:t>
      </w:r>
    </w:p>
    <w:p w14:paraId="5EFC517A" w14:textId="77777777" w:rsidR="00336865" w:rsidRPr="008042A6" w:rsidRDefault="00A1597D">
      <w:r w:rsidRPr="008042A6">
        <w:t>Para configurar o Grafana, segui os seguintes passos:</w:t>
      </w:r>
      <w:r w:rsidRPr="008042A6">
        <w:br/>
        <w:t>1. Instalação do Grafana.</w:t>
      </w:r>
      <w:r w:rsidRPr="008042A6">
        <w:br/>
        <w:t>2. Configuração do Datasource.</w:t>
      </w:r>
      <w:r w:rsidRPr="008042A6">
        <w:br/>
        <w:t>3. Criação e Importação dos Logs utilizando JavaScript:</w:t>
      </w:r>
      <w:r w:rsidRPr="008042A6">
        <w:br/>
        <w:t>```javascript</w:t>
      </w:r>
      <w:r w:rsidRPr="008042A6">
        <w:br/>
        <w:t>const fs = require('fs');</w:t>
      </w:r>
      <w:r w:rsidRPr="008042A6">
        <w:br/>
        <w:t>const path = require('path');</w:t>
      </w:r>
      <w:r w:rsidRPr="008042A6">
        <w:br/>
        <w:t>const logFilePath = path.join(__dirname, 'logs.txt');</w:t>
      </w:r>
      <w:r w:rsidRPr="008042A6">
        <w:br/>
        <w:t>function generateLog() {</w:t>
      </w:r>
      <w:r w:rsidRPr="008042A6">
        <w:br/>
        <w:t xml:space="preserve">    const logMessage = `${new Date().toISOString()} INFO Exemplo de log\n`;</w:t>
      </w:r>
      <w:r w:rsidRPr="008042A6">
        <w:br/>
        <w:t xml:space="preserve">    fs.appendFile(logFilePath, logMessage, (err) =&gt; {</w:t>
      </w:r>
      <w:r w:rsidRPr="008042A6">
        <w:br/>
        <w:t xml:space="preserve">        if (err) throw err;</w:t>
      </w:r>
      <w:r w:rsidRPr="008042A6">
        <w:br/>
        <w:t xml:space="preserve">        console.log('Log registrado:', logMessage.trim());</w:t>
      </w:r>
      <w:r w:rsidRPr="008042A6">
        <w:br/>
        <w:t xml:space="preserve">    });</w:t>
      </w:r>
      <w:r w:rsidRPr="008042A6">
        <w:br/>
        <w:t>}</w:t>
      </w:r>
      <w:r w:rsidRPr="008042A6">
        <w:br/>
        <w:t>setInterval(generateLo</w:t>
      </w:r>
      <w:r w:rsidRPr="008042A6">
        <w:t>g, 5000);</w:t>
      </w:r>
      <w:r w:rsidRPr="008042A6">
        <w:br/>
        <w:t>console.log('Gerador de logs iniciado. Logs serão salvos em logs.txt');</w:t>
      </w:r>
      <w:r w:rsidRPr="008042A6">
        <w:br/>
        <w:t>// gera um log a cada 5 segundos</w:t>
      </w:r>
      <w:r w:rsidRPr="008042A6">
        <w:br/>
        <w:t>// executar com o comando: node log_generator.js</w:t>
      </w:r>
      <w:r w:rsidRPr="008042A6">
        <w:br/>
        <w:t>```</w:t>
      </w:r>
    </w:p>
    <w:p w14:paraId="10CE8F8A" w14:textId="77777777" w:rsidR="00336865" w:rsidRPr="008042A6" w:rsidRDefault="00A1597D">
      <w:pPr>
        <w:pStyle w:val="Ttulo3"/>
        <w:rPr>
          <w:color w:val="auto"/>
        </w:rPr>
      </w:pPr>
      <w:r w:rsidRPr="008042A6">
        <w:rPr>
          <w:color w:val="auto"/>
        </w:rPr>
        <w:t>4.2 Exploração das Formas de Visualização</w:t>
      </w:r>
    </w:p>
    <w:p w14:paraId="5F6548EB" w14:textId="77777777" w:rsidR="00336865" w:rsidRPr="008042A6" w:rsidRDefault="00A1597D">
      <w:r w:rsidRPr="008042A6">
        <w:t>Para este trabalho simples, explorei a visualização dos logs gerados em formato de texto simples no Grafana. Cada log contém uma mensagem de exemplo com um timestamp, como mostrado abaixo:</w:t>
      </w:r>
      <w:r w:rsidRPr="008042A6">
        <w:br/>
        <w:t>```</w:t>
      </w:r>
      <w:r w:rsidRPr="008042A6">
        <w:br/>
        <w:t>2024-08-13T23:37:45.413Z INFO Exemplo de log</w:t>
      </w:r>
      <w:r w:rsidRPr="008042A6">
        <w:br/>
        <w:t>2024-08-13T23:37:50.416Z INFO Exemplo de log</w:t>
      </w:r>
      <w:r w:rsidRPr="008042A6">
        <w:br/>
        <w:t>2024-08-13T23:37:55.427Z INFO Exemplo de log</w:t>
      </w:r>
      <w:r w:rsidRPr="008042A6">
        <w:br/>
        <w:t>2024-08-13T23:38:00.433Z INFO Exemplo de log</w:t>
      </w:r>
      <w:r w:rsidRPr="008042A6">
        <w:br/>
        <w:t>2024-08-13T23:38:05.439Z INFO Exemplo de log</w:t>
      </w:r>
      <w:r w:rsidRPr="008042A6">
        <w:br/>
        <w:t>2024-08-13T23:38:10.446Z INFO Exemplo de log</w:t>
      </w:r>
      <w:r w:rsidRPr="008042A6">
        <w:br/>
        <w:t>2024-08-13T23:40:22.509Z INFO Exemplo de log</w:t>
      </w:r>
      <w:r w:rsidRPr="008042A6">
        <w:br/>
        <w:t>2024-08-13T23:40:27.512Z INFO Exemplo de log</w:t>
      </w:r>
      <w:r w:rsidRPr="008042A6">
        <w:br/>
        <w:t>```</w:t>
      </w:r>
      <w:r w:rsidRPr="008042A6">
        <w:br/>
      </w:r>
    </w:p>
    <w:p w14:paraId="4BAB4A85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lastRenderedPageBreak/>
        <w:t>5. Relatório/Artigo</w:t>
      </w:r>
    </w:p>
    <w:p w14:paraId="0556A06B" w14:textId="77777777" w:rsidR="00336865" w:rsidRPr="008042A6" w:rsidRDefault="00A1597D">
      <w:pPr>
        <w:pStyle w:val="Ttulo3"/>
        <w:rPr>
          <w:color w:val="auto"/>
        </w:rPr>
      </w:pPr>
      <w:r w:rsidRPr="008042A6">
        <w:rPr>
          <w:color w:val="auto"/>
        </w:rPr>
        <w:t>5.1 Descrição da Ferramenta</w:t>
      </w:r>
    </w:p>
    <w:p w14:paraId="6754E303" w14:textId="77777777" w:rsidR="00336865" w:rsidRPr="008042A6" w:rsidRDefault="00A1597D">
      <w:r w:rsidRPr="008042A6">
        <w:t>Grafana é uma plataforma de código aberto que permite a criação de dashboards interativos e visualização de dados provenientes de várias fontes.</w:t>
      </w:r>
    </w:p>
    <w:p w14:paraId="3E95E87F" w14:textId="77777777" w:rsidR="00336865" w:rsidRPr="008042A6" w:rsidRDefault="00A1597D">
      <w:pPr>
        <w:pStyle w:val="Ttulo3"/>
        <w:rPr>
          <w:color w:val="auto"/>
        </w:rPr>
      </w:pPr>
      <w:r w:rsidRPr="008042A6">
        <w:rPr>
          <w:color w:val="auto"/>
        </w:rPr>
        <w:t>5.2 O que ela faz</w:t>
      </w:r>
    </w:p>
    <w:p w14:paraId="18051406" w14:textId="77777777" w:rsidR="00336865" w:rsidRPr="008042A6" w:rsidRDefault="00A1597D">
      <w:r w:rsidRPr="008042A6">
        <w:t>Grafana permite a criação de gráficos, painéis e dashboards customizáveis para monitoramento e análise de dados.</w:t>
      </w:r>
    </w:p>
    <w:p w14:paraId="15DDF363" w14:textId="77777777" w:rsidR="00336865" w:rsidRPr="008042A6" w:rsidRDefault="00A1597D">
      <w:pPr>
        <w:pStyle w:val="Ttulo3"/>
        <w:rPr>
          <w:color w:val="auto"/>
        </w:rPr>
      </w:pPr>
      <w:r w:rsidRPr="008042A6">
        <w:rPr>
          <w:color w:val="auto"/>
        </w:rPr>
        <w:t>5.3 Como faz</w:t>
      </w:r>
    </w:p>
    <w:p w14:paraId="7ECEE232" w14:textId="77777777" w:rsidR="00336865" w:rsidRPr="008042A6" w:rsidRDefault="00A1597D">
      <w:r w:rsidRPr="008042A6">
        <w:t>A ferramenta se conecta a diferentes fontes de dados, como bases de dados SQL, Elasticsearch, Prometheus, entre outras, e permite a criação de consultas e visualizações personalizadas.</w:t>
      </w:r>
    </w:p>
    <w:p w14:paraId="61C89212" w14:textId="77777777" w:rsidR="00336865" w:rsidRPr="008042A6" w:rsidRDefault="00A1597D">
      <w:pPr>
        <w:pStyle w:val="Ttulo3"/>
        <w:rPr>
          <w:color w:val="auto"/>
        </w:rPr>
      </w:pPr>
      <w:r w:rsidRPr="008042A6">
        <w:rPr>
          <w:color w:val="auto"/>
        </w:rPr>
        <w:t>5.4 Quando usar</w:t>
      </w:r>
    </w:p>
    <w:p w14:paraId="6698AAC2" w14:textId="77777777" w:rsidR="00336865" w:rsidRPr="008042A6" w:rsidRDefault="00A1597D">
      <w:r w:rsidRPr="008042A6">
        <w:t>Grafana é ideal para cenários onde é necessário monitorar e analisar dados em tempo real, especialmente em ambientes de DevOps, monitoramento de infraestrutura e análise de logs.</w:t>
      </w:r>
    </w:p>
    <w:p w14:paraId="09DBB5BD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t>6. Conclusão</w:t>
      </w:r>
    </w:p>
    <w:p w14:paraId="4CD7BE4B" w14:textId="77777777" w:rsidR="00336865" w:rsidRPr="008042A6" w:rsidRDefault="00A1597D">
      <w:r w:rsidRPr="008042A6">
        <w:t>A utilização do Grafana para a visualização dos logs gerados se mostrou eficiente e eficaz. A ferramenta permitiu a criação de dashboards personalizados que facilitaram a análise dos dados, proporcionando uma visão clara e detalhada do comportamento do sistema. A escolha do Grafana se mostrou acertada devido à sua flexibilidade e capacidade de integração com diversas fontes de dados.</w:t>
      </w:r>
    </w:p>
    <w:p w14:paraId="0BAC2AA7" w14:textId="77777777" w:rsidR="00336865" w:rsidRPr="008042A6" w:rsidRDefault="00A1597D">
      <w:pPr>
        <w:pStyle w:val="Ttulo2"/>
        <w:rPr>
          <w:color w:val="auto"/>
        </w:rPr>
      </w:pPr>
      <w:r w:rsidRPr="008042A6">
        <w:rPr>
          <w:color w:val="auto"/>
        </w:rPr>
        <w:t>Referências</w:t>
      </w:r>
    </w:p>
    <w:p w14:paraId="66ECEF41" w14:textId="77777777" w:rsidR="00336865" w:rsidRPr="00A1597D" w:rsidRDefault="008042A6" w:rsidP="008042A6">
      <w:pPr>
        <w:rPr>
          <w:rStyle w:val="Hyperlink"/>
        </w:rPr>
      </w:pPr>
      <w:hyperlink r:id="rId6" w:anchor=":~:text=O%20Grafana%20%C3%A9%20uma%20plataforma%20para%20visualizar%20e,e%20pode%20ser%20instalado%20em%20qualquer%20sistema%20operacional." w:history="1">
        <w:r w:rsidRPr="00A1597D">
          <w:rPr>
            <w:rStyle w:val="Hyperlink"/>
          </w:rPr>
          <w:t xml:space="preserve">Grafana | O que é e </w:t>
        </w:r>
        <w:proofErr w:type="spellStart"/>
        <w:r w:rsidRPr="00A1597D">
          <w:rPr>
            <w:rStyle w:val="Hyperlink"/>
          </w:rPr>
          <w:t>como</w:t>
        </w:r>
        <w:proofErr w:type="spellEnd"/>
        <w:r w:rsidRPr="00A1597D">
          <w:rPr>
            <w:rStyle w:val="Hyperlink"/>
          </w:rPr>
          <w:t xml:space="preserve"> </w:t>
        </w:r>
        <w:proofErr w:type="spellStart"/>
        <w:r w:rsidRPr="00A1597D">
          <w:rPr>
            <w:rStyle w:val="Hyperlink"/>
          </w:rPr>
          <w:t>funcionam</w:t>
        </w:r>
        <w:proofErr w:type="spellEnd"/>
        <w:r w:rsidRPr="00A1597D">
          <w:rPr>
            <w:rStyle w:val="Hyperlink"/>
          </w:rPr>
          <w:t xml:space="preserve"> </w:t>
        </w:r>
        <w:proofErr w:type="spellStart"/>
        <w:r w:rsidRPr="00A1597D">
          <w:rPr>
            <w:rStyle w:val="Hyperlink"/>
          </w:rPr>
          <w:t>seus</w:t>
        </w:r>
        <w:proofErr w:type="spellEnd"/>
        <w:r w:rsidRPr="00A1597D">
          <w:rPr>
            <w:rStyle w:val="Hyperlink"/>
          </w:rPr>
          <w:t xml:space="preserve"> dashboards! (opservices.com.br)</w:t>
        </w:r>
      </w:hyperlink>
    </w:p>
    <w:p w14:paraId="2AA37F5C" w14:textId="77777777" w:rsidR="008042A6" w:rsidRPr="008042A6" w:rsidRDefault="00A1597D" w:rsidP="008042A6">
      <w:hyperlink r:id="rId7" w:history="1">
        <w:proofErr w:type="spellStart"/>
        <w:r w:rsidRPr="00A1597D">
          <w:rPr>
            <w:rStyle w:val="Hyperlink"/>
          </w:rPr>
          <w:t>Observabilidade</w:t>
        </w:r>
        <w:proofErr w:type="spellEnd"/>
        <w:r w:rsidRPr="00A1597D">
          <w:rPr>
            <w:rStyle w:val="Hyperlink"/>
          </w:rPr>
          <w:t xml:space="preserve">: </w:t>
        </w:r>
        <w:proofErr w:type="spellStart"/>
        <w:r w:rsidRPr="00A1597D">
          <w:rPr>
            <w:rStyle w:val="Hyperlink"/>
          </w:rPr>
          <w:t>Monitorando</w:t>
        </w:r>
        <w:proofErr w:type="spellEnd"/>
        <w:r w:rsidRPr="00A1597D">
          <w:rPr>
            <w:rStyle w:val="Hyperlink"/>
          </w:rPr>
          <w:t xml:space="preserve"> </w:t>
        </w:r>
        <w:proofErr w:type="spellStart"/>
        <w:r w:rsidRPr="00A1597D">
          <w:rPr>
            <w:rStyle w:val="Hyperlink"/>
          </w:rPr>
          <w:t>sua</w:t>
        </w:r>
        <w:proofErr w:type="spellEnd"/>
        <w:r w:rsidRPr="00A1597D">
          <w:rPr>
            <w:rStyle w:val="Hyperlink"/>
          </w:rPr>
          <w:t xml:space="preserve"> </w:t>
        </w:r>
        <w:proofErr w:type="spellStart"/>
        <w:r w:rsidRPr="00A1597D">
          <w:rPr>
            <w:rStyle w:val="Hyperlink"/>
          </w:rPr>
          <w:t>aplicação</w:t>
        </w:r>
        <w:proofErr w:type="spellEnd"/>
        <w:r w:rsidRPr="00A1597D">
          <w:rPr>
            <w:rStyle w:val="Hyperlink"/>
          </w:rPr>
          <w:t xml:space="preserve"> a </w:t>
        </w:r>
        <w:proofErr w:type="spellStart"/>
        <w:r w:rsidRPr="00A1597D">
          <w:rPr>
            <w:rStyle w:val="Hyperlink"/>
          </w:rPr>
          <w:t>partir</w:t>
        </w:r>
        <w:proofErr w:type="spellEnd"/>
        <w:r w:rsidRPr="00A1597D">
          <w:rPr>
            <w:rStyle w:val="Hyperlink"/>
          </w:rPr>
          <w:t xml:space="preserve"> de </w:t>
        </w:r>
        <w:proofErr w:type="spellStart"/>
        <w:r w:rsidRPr="00A1597D">
          <w:rPr>
            <w:rStyle w:val="Hyperlink"/>
          </w:rPr>
          <w:t>métricas</w:t>
        </w:r>
        <w:proofErr w:type="spellEnd"/>
        <w:r w:rsidRPr="00A1597D">
          <w:rPr>
            <w:rStyle w:val="Hyperlink"/>
          </w:rPr>
          <w:t xml:space="preserve"> | by Guilherme Biff Zarelli | </w:t>
        </w:r>
        <w:proofErr w:type="spellStart"/>
        <w:r w:rsidRPr="00A1597D">
          <w:rPr>
            <w:rStyle w:val="Hyperlink"/>
          </w:rPr>
          <w:t>luizalabs</w:t>
        </w:r>
        <w:proofErr w:type="spellEnd"/>
        <w:r w:rsidRPr="00A1597D">
          <w:rPr>
            <w:rStyle w:val="Hyperlink"/>
          </w:rPr>
          <w:t xml:space="preserve"> | Medium</w:t>
        </w:r>
      </w:hyperlink>
    </w:p>
    <w:sectPr w:rsidR="008042A6" w:rsidRPr="008042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1769097">
    <w:abstractNumId w:val="8"/>
  </w:num>
  <w:num w:numId="2" w16cid:durableId="182597237">
    <w:abstractNumId w:val="6"/>
  </w:num>
  <w:num w:numId="3" w16cid:durableId="946812867">
    <w:abstractNumId w:val="5"/>
  </w:num>
  <w:num w:numId="4" w16cid:durableId="1138113441">
    <w:abstractNumId w:val="4"/>
  </w:num>
  <w:num w:numId="5" w16cid:durableId="1182359584">
    <w:abstractNumId w:val="7"/>
  </w:num>
  <w:num w:numId="6" w16cid:durableId="906114904">
    <w:abstractNumId w:val="3"/>
  </w:num>
  <w:num w:numId="7" w16cid:durableId="81225703">
    <w:abstractNumId w:val="2"/>
  </w:num>
  <w:num w:numId="8" w16cid:durableId="1846244608">
    <w:abstractNumId w:val="1"/>
  </w:num>
  <w:num w:numId="9" w16cid:durableId="85788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6865"/>
    <w:rsid w:val="006146E6"/>
    <w:rsid w:val="008042A6"/>
    <w:rsid w:val="00A159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CE99F2"/>
  <w14:defaultImageDpi w14:val="300"/>
  <w15:docId w15:val="{8B8F02C5-2AC5-4EB4-9E7B-AA65DF35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8042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luizalabs/observabilidade-monitorando-sua-aplicacao-a-partir-de-metricas-bd1b2d0ba1f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services.com.br/grafa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708</Words>
  <Characters>3826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FILIPE LUIZ ORLAMÜNDER</cp:lastModifiedBy>
  <cp:revision>2</cp:revision>
  <dcterms:created xsi:type="dcterms:W3CDTF">2024-08-14T00:12:00Z</dcterms:created>
  <dcterms:modified xsi:type="dcterms:W3CDTF">2024-08-14T00:12:00Z</dcterms:modified>
  <cp:category/>
</cp:coreProperties>
</file>